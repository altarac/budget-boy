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Expense Report</w:t>
      </w:r>
    </w:p>
    <w:p>
      <w:r>
        <w:t>2019-06-10 00:00:00</w:t>
      </w:r>
    </w:p>
    <w:p>
      <w:r>
        <w:t>55555</w:t>
      </w:r>
    </w:p>
    <w:p>
      <w:r>
        <w:t>sam, bob</w:t>
      </w:r>
    </w:p>
    <w:p>
      <w:r>
        <w:t>280</w:t>
      </w:r>
    </w:p>
    <w:p>
      <w:r>
        <w:br w:type="page"/>
      </w:r>
    </w:p>
    <w:p>
      <w:r>
        <w:t>2019-06-19 00:00:00</w:t>
      </w:r>
    </w:p>
    <w:p>
      <w:r>
        <w:t>54321</w:t>
      </w:r>
    </w:p>
    <w:p>
      <w:r>
        <w:t>fred</w:t>
      </w:r>
    </w:p>
    <w:p>
      <w:r>
        <w:t>140</w:t>
      </w:r>
    </w:p>
    <w:p>
      <w:r>
        <w:br w:type="page"/>
      </w:r>
    </w:p>
    <w:p>
      <w:r>
        <w:t>2019-06-20 00:00:00</w:t>
      </w:r>
    </w:p>
    <w:p>
      <w:r>
        <w:t>54321</w:t>
      </w:r>
    </w:p>
    <w:p>
      <w:r>
        <w:t>sam, bob, fred</w:t>
      </w:r>
    </w:p>
    <w:p>
      <w:r>
        <w:t>750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