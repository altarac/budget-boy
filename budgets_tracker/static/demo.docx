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Expense Report 2</w:t>
      </w:r>
    </w:p>
    <w:p>
      <w:r>
        <w:t>2019-06-17 00:00:00</w:t>
      </w:r>
    </w:p>
    <w:p>
      <w:r>
        <w:t>55555</w:t>
      </w:r>
    </w:p>
    <w:p>
      <w:r>
        <w:t>fred</w:t>
      </w:r>
    </w:p>
    <w:p>
      <w:r>
        <w:t>250</w:t>
      </w:r>
    </w:p>
    <w:p>
      <w:r>
        <w:br w:type="page"/>
      </w:r>
    </w:p>
    <w:p>
      <w:r>
        <w:t>2019-06-17 00:00:00</w:t>
      </w:r>
    </w:p>
    <w:p>
      <w:r>
        <w:t>12345</w:t>
      </w:r>
    </w:p>
    <w:p>
      <w:r>
        <w:t>sam, bob, fred</w:t>
      </w:r>
    </w:p>
    <w:p>
      <w:r>
        <w:t>750</w:t>
      </w:r>
    </w:p>
    <w:p>
      <w:r>
        <w:br w:type="page"/>
      </w:r>
    </w:p>
    <w:p>
      <w:r>
        <w:t>2019-06-17 00:00:00</w:t>
      </w:r>
    </w:p>
    <w:p>
      <w:r>
        <w:t>54</w:t>
      </w:r>
    </w:p>
    <w:p>
      <w:r>
        <w:t>sam, bob, fred, joe</w:t>
      </w:r>
    </w:p>
    <w:p>
      <w:r>
        <w:t>1000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